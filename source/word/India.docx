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</w:pPr>
      <w:r>
        <w:t>India is known as the land of diversity.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